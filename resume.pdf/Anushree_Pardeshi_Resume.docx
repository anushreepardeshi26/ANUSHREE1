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1D8559" w14:textId="77777777" w:rsidR="00E67460" w:rsidRDefault="00E67460">
      <w:pPr>
        <w:pStyle w:val="Heading1"/>
      </w:pPr>
      <w:r>
        <w:rPr>
          <w:noProof/>
        </w:rPr>
        <w:drawing>
          <wp:inline distT="0" distB="0" distL="0" distR="0" wp14:anchorId="459EA525" wp14:editId="01720BE2">
            <wp:extent cx="1666875" cy="2162432"/>
            <wp:effectExtent l="0" t="0" r="0" b="9525"/>
            <wp:docPr id="1916907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842" cy="2167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8ECF68" w14:textId="0F3E966D" w:rsidR="0093764F" w:rsidRDefault="00000000">
      <w:pPr>
        <w:pStyle w:val="Heading1"/>
      </w:pPr>
      <w:r>
        <w:t>Anushree Pardeshi</w:t>
      </w:r>
    </w:p>
    <w:p w14:paraId="5EB77669" w14:textId="77777777" w:rsidR="0093764F" w:rsidRDefault="00000000">
      <w:r>
        <w:t>Computer Technology Student</w:t>
      </w:r>
    </w:p>
    <w:p w14:paraId="3F468BBD" w14:textId="77777777" w:rsidR="0093764F" w:rsidRDefault="00000000">
      <w:r>
        <w:t>📞 Phone: +91-7038151516</w:t>
      </w:r>
    </w:p>
    <w:p w14:paraId="106B9EB1" w14:textId="77777777" w:rsidR="0093764F" w:rsidRDefault="00000000">
      <w:r>
        <w:t>✉️ Email: pardeshianushree@gmail.com</w:t>
      </w:r>
    </w:p>
    <w:p w14:paraId="0BB3954A" w14:textId="77777777" w:rsidR="0093764F" w:rsidRDefault="00000000">
      <w:r>
        <w:t>🔗 LinkedIn: www.linkedin.com/in/anushree-pardeshi-011456356</w:t>
      </w:r>
    </w:p>
    <w:p w14:paraId="0372F913" w14:textId="77777777" w:rsidR="0093764F" w:rsidRDefault="00000000">
      <w:pPr>
        <w:pStyle w:val="Heading2"/>
      </w:pPr>
      <w:r>
        <w:t>Education</w:t>
      </w:r>
    </w:p>
    <w:p w14:paraId="6CCA026D" w14:textId="77777777" w:rsidR="0093764F" w:rsidRDefault="00000000">
      <w:r>
        <w:t>Diploma in Computer Technology</w:t>
      </w:r>
      <w:r>
        <w:br/>
        <w:t>Bharati Vidyapeeth’s JNIOT, Pune</w:t>
      </w:r>
      <w:r>
        <w:br/>
        <w:t>Year: 2022 – 2025 (Currently in 3rd year)</w:t>
      </w:r>
    </w:p>
    <w:p w14:paraId="1CCBF61A" w14:textId="77777777" w:rsidR="0093764F" w:rsidRDefault="00000000">
      <w:r>
        <w:t>SSC (10th) – 88.40% – Year 2023</w:t>
      </w:r>
    </w:p>
    <w:p w14:paraId="57AD0981" w14:textId="77777777" w:rsidR="0093764F" w:rsidRDefault="00000000">
      <w:pPr>
        <w:pStyle w:val="Heading2"/>
      </w:pPr>
      <w:r>
        <w:t>Skills</w:t>
      </w:r>
    </w:p>
    <w:p w14:paraId="24526D56" w14:textId="77777777" w:rsidR="0093764F" w:rsidRDefault="00000000">
      <w:r>
        <w:t>• HTML, CSS</w:t>
      </w:r>
      <w:r>
        <w:br/>
        <w:t>• UI/UX Designing</w:t>
      </w:r>
      <w:r>
        <w:br/>
        <w:t>• Figma, Canva</w:t>
      </w:r>
      <w:r>
        <w:br/>
        <w:t>• Responsive Web Design</w:t>
      </w:r>
      <w:r>
        <w:br/>
        <w:t>• Microsoft PowerPoint</w:t>
      </w:r>
    </w:p>
    <w:p w14:paraId="09393D0F" w14:textId="77777777" w:rsidR="0093764F" w:rsidRDefault="00000000">
      <w:pPr>
        <w:pStyle w:val="Heading2"/>
      </w:pPr>
      <w:r>
        <w:t>Projects</w:t>
      </w:r>
    </w:p>
    <w:p w14:paraId="73E8207E" w14:textId="77777777" w:rsidR="0093764F" w:rsidRDefault="00000000">
      <w:r>
        <w:t>1. Portfolio Website</w:t>
      </w:r>
      <w:r>
        <w:br/>
        <w:t xml:space="preserve">   Designed in Figma and hand-coded in HTML &amp; CSS.</w:t>
      </w:r>
    </w:p>
    <w:p w14:paraId="2B337CE2" w14:textId="77777777" w:rsidR="0093764F" w:rsidRDefault="00000000">
      <w:r>
        <w:t>2. Food Delivery Website</w:t>
      </w:r>
      <w:r>
        <w:br/>
        <w:t xml:space="preserve">   A static website design layout for an online food ordering system.</w:t>
      </w:r>
    </w:p>
    <w:p w14:paraId="714AAE5C" w14:textId="77777777" w:rsidR="0093764F" w:rsidRDefault="00000000">
      <w:pPr>
        <w:pStyle w:val="Heading2"/>
      </w:pPr>
      <w:r>
        <w:lastRenderedPageBreak/>
        <w:t>Strengths</w:t>
      </w:r>
    </w:p>
    <w:p w14:paraId="590FEB78" w14:textId="77777777" w:rsidR="0093764F" w:rsidRDefault="00000000">
      <w:r>
        <w:t>• Quick Learner</w:t>
      </w:r>
      <w:r>
        <w:br/>
        <w:t>• Good Communication</w:t>
      </w:r>
      <w:r>
        <w:br/>
        <w:t>• Creative Thinker</w:t>
      </w:r>
      <w:r>
        <w:br/>
        <w:t>• Attention to Detail</w:t>
      </w:r>
    </w:p>
    <w:sectPr w:rsidR="0093764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2143839472">
    <w:abstractNumId w:val="8"/>
  </w:num>
  <w:num w:numId="2" w16cid:durableId="416176387">
    <w:abstractNumId w:val="6"/>
  </w:num>
  <w:num w:numId="3" w16cid:durableId="1827817539">
    <w:abstractNumId w:val="5"/>
  </w:num>
  <w:num w:numId="4" w16cid:durableId="2029335595">
    <w:abstractNumId w:val="4"/>
  </w:num>
  <w:num w:numId="5" w16cid:durableId="1254899675">
    <w:abstractNumId w:val="7"/>
  </w:num>
  <w:num w:numId="6" w16cid:durableId="1376080840">
    <w:abstractNumId w:val="3"/>
  </w:num>
  <w:num w:numId="7" w16cid:durableId="1643580315">
    <w:abstractNumId w:val="2"/>
  </w:num>
  <w:num w:numId="8" w16cid:durableId="34352163">
    <w:abstractNumId w:val="1"/>
  </w:num>
  <w:num w:numId="9" w16cid:durableId="17447228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75749"/>
    <w:rsid w:val="0029639D"/>
    <w:rsid w:val="00326F90"/>
    <w:rsid w:val="0093764F"/>
    <w:rsid w:val="00AA1D8D"/>
    <w:rsid w:val="00B47730"/>
    <w:rsid w:val="00CB0664"/>
    <w:rsid w:val="00E6746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96EC6F7"/>
  <w14:defaultImageDpi w14:val="300"/>
  <w15:docId w15:val="{1BCDC3D5-8C8D-4C30-805B-315F0F8F3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681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Aaditi Pardeshi</cp:lastModifiedBy>
  <cp:revision>2</cp:revision>
  <dcterms:created xsi:type="dcterms:W3CDTF">2013-12-23T23:15:00Z</dcterms:created>
  <dcterms:modified xsi:type="dcterms:W3CDTF">2025-06-16T19:31:00Z</dcterms:modified>
  <cp:category/>
</cp:coreProperties>
</file>